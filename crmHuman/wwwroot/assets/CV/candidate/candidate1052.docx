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 MINH KHOA</w:t>
      </w:r>
    </w:p>
    <w:p>
      <w:r>
        <w:rPr>
          <w:color w:val="003366"/>
          <w:sz w:val="24"/>
        </w:rPr>
        <w:t>Senior Backend Developer (.NET)</w:t>
      </w:r>
    </w:p>
    <w:p>
      <w:r>
        <w:t>Location: Ho Chi Minh City, Vietnam</w:t>
      </w:r>
    </w:p>
    <w:p>
      <w:r>
        <w:t>Email: tranminhkhoa.dev@gmail.com | Phone: (+84) 909 888 123</w:t>
      </w:r>
    </w:p>
    <w:p>
      <w:r>
        <w:t>LinkedIn: linkedin.com/in/tranminhkhoa | GitHub: github.com/tranminhkhoa</w:t>
      </w:r>
    </w:p>
    <w:p/>
    <w:p>
      <w:r>
        <w:rPr>
          <w:b/>
          <w:color w:val="003366"/>
          <w:sz w:val="22"/>
        </w:rPr>
        <w:t>PROFESSIONAL SUMMARY</w:t>
      </w:r>
    </w:p>
    <w:p/>
    <w:p>
      <w:r>
        <w:t>Backend engineer with 8+ years of experience in enterprise systems using Microsoft technologies. Skilled in building scalable, secure, and performant services using .NET Core, microservices, and cloud-native architecture. Proven ability to lead development teams and deliver high-quality software.</w:t>
      </w:r>
    </w:p>
    <w:p>
      <w:r>
        <w:rPr>
          <w:b/>
          <w:color w:val="003366"/>
          <w:sz w:val="22"/>
        </w:rPr>
        <w:t>TECHNICAL SKILLS</w:t>
      </w:r>
    </w:p>
    <w:p/>
    <w:p>
      <w:pPr>
        <w:pStyle w:val="ListBullet"/>
      </w:pPr>
      <w:r>
        <w:t>Languages: C#, .NET Core, ASP.NET Web API</w:t>
      </w:r>
    </w:p>
    <w:p>
      <w:pPr>
        <w:pStyle w:val="ListBullet"/>
      </w:pPr>
      <w:r>
        <w:t>Databases: SQL Server, PostgreSQL, MongoDB, Redis</w:t>
      </w:r>
    </w:p>
    <w:p>
      <w:pPr>
        <w:pStyle w:val="ListBullet"/>
      </w:pPr>
      <w:r>
        <w:t>Architecture: Microservices, DDD, CQRS, Clean Architecture</w:t>
      </w:r>
    </w:p>
    <w:p>
      <w:pPr>
        <w:pStyle w:val="ListBullet"/>
      </w:pPr>
      <w:r>
        <w:t>Tools: Docker, Kubernetes, Azure DevOps, Git, RabbitMQ, Swagger, AutoMapper</w:t>
      </w:r>
    </w:p>
    <w:p>
      <w:pPr>
        <w:pStyle w:val="ListBullet"/>
      </w:pPr>
      <w:r>
        <w:t>Testing: xUnit, Moq, Integration Testing</w:t>
      </w:r>
    </w:p>
    <w:p>
      <w:r>
        <w:rPr>
          <w:b/>
          <w:color w:val="003366"/>
          <w:sz w:val="22"/>
        </w:rPr>
        <w:t>PROFESSIONAL EXPERIENCE</w:t>
      </w:r>
    </w:p>
    <w:p/>
    <w:p>
      <w:r>
        <w:t>Senior Backend Developer – FPT Software | Jan 2021 – Present</w:t>
      </w:r>
    </w:p>
    <w:p>
      <w:pPr>
        <w:pStyle w:val="ListBullet"/>
      </w:pPr>
      <w:r>
        <w:t>Architected scalable logistics backend systems using .NET 6 and PostgreSQL.</w:t>
      </w:r>
    </w:p>
    <w:p>
      <w:pPr>
        <w:pStyle w:val="ListBullet"/>
      </w:pPr>
      <w:r>
        <w:t>Migrated monolithic systems to microservices, boosting API performance by 40%.</w:t>
      </w:r>
    </w:p>
    <w:p>
      <w:pPr>
        <w:pStyle w:val="ListBullet"/>
      </w:pPr>
      <w:r>
        <w:t>Implemented CI/CD pipelines using Azure DevOps and Docker containers.</w:t>
      </w:r>
    </w:p>
    <w:p>
      <w:pPr>
        <w:pStyle w:val="ListBullet"/>
      </w:pPr>
      <w:r>
        <w:t>Mentored 4 junior developers and led technical code reviews.</w:t>
      </w:r>
    </w:p>
    <w:p>
      <w:r>
        <w:t>Backend Developer – TMA Solutions | Mar 2017 – Dec 2020</w:t>
      </w:r>
    </w:p>
    <w:p>
      <w:pPr>
        <w:pStyle w:val="ListBullet"/>
      </w:pPr>
      <w:r>
        <w:t>Built backend services for healthcare systems using ASP.NET Core and SQL Server.</w:t>
      </w:r>
    </w:p>
    <w:p>
      <w:pPr>
        <w:pStyle w:val="ListBullet"/>
      </w:pPr>
      <w:r>
        <w:t>Integrated IdentityServer4 and OAuth2 authentication.</w:t>
      </w:r>
    </w:p>
    <w:p>
      <w:pPr>
        <w:pStyle w:val="ListBullet"/>
      </w:pPr>
      <w:r>
        <w:t>Increased code coverage from 45% to 90% with comprehensive unit tests.</w:t>
      </w:r>
    </w:p>
    <w:p>
      <w:r>
        <w:t>Junior .NET Developer – Global CyberSoft | Jun 2015 – Feb 2017</w:t>
      </w:r>
    </w:p>
    <w:p>
      <w:pPr>
        <w:pStyle w:val="ListBullet"/>
      </w:pPr>
      <w:r>
        <w:t>Developed ERP modules using .NET Framework and Crystal Reports.</w:t>
      </w:r>
    </w:p>
    <w:p>
      <w:pPr>
        <w:pStyle w:val="ListBullet"/>
      </w:pPr>
      <w:r>
        <w:t>Optimized SQL procedures for better reporting performance.</w:t>
      </w:r>
    </w:p>
    <w:p>
      <w:pPr>
        <w:pStyle w:val="ListBullet"/>
      </w:pPr>
      <w:r>
        <w:t>Collaborated with clients to gather and refine requirements.</w:t>
      </w:r>
    </w:p>
    <w:p>
      <w:r>
        <w:rPr>
          <w:b/>
          <w:color w:val="003366"/>
          <w:sz w:val="22"/>
        </w:rPr>
        <w:t>EDUCATION</w:t>
      </w:r>
    </w:p>
    <w:p/>
    <w:p>
      <w:r>
        <w:t>Bachelor of Science in Computer Science</w:t>
      </w:r>
    </w:p>
    <w:p>
      <w:r>
        <w:t>Ho Chi Minh City University of Technology (HCMUT) | 2011 – 2015</w:t>
      </w:r>
    </w:p>
    <w:p>
      <w:r>
        <w:t>GPA: 3.3 / 4.0</w:t>
      </w:r>
    </w:p>
    <w:p>
      <w:r>
        <w:rPr>
          <w:b/>
          <w:color w:val="003366"/>
          <w:sz w:val="22"/>
        </w:rPr>
        <w:t>CERTIFICATIONS</w:t>
      </w:r>
    </w:p>
    <w:p/>
    <w:p>
      <w:pPr>
        <w:pStyle w:val="ListBullet"/>
      </w:pPr>
      <w:r>
        <w:t>Microsoft Certified: Azure Developer Associate</w:t>
      </w:r>
    </w:p>
    <w:p>
      <w:pPr>
        <w:pStyle w:val="ListBullet"/>
      </w:pPr>
      <w:r>
        <w:t>Microsoft Certified Solutions Developer (MCSD)</w:t>
      </w:r>
    </w:p>
    <w:p>
      <w:pPr>
        <w:pStyle w:val="ListBullet"/>
      </w:pPr>
      <w:r>
        <w:t>Advanced .NET Architecture – TechMaster Vietnam</w:t>
      </w:r>
    </w:p>
    <w:p>
      <w:r>
        <w:rPr>
          <w:b/>
          <w:color w:val="003366"/>
          <w:sz w:val="22"/>
        </w:rPr>
        <w:t>HIGHLIGHTED PROJECT</w:t>
      </w:r>
    </w:p>
    <w:p/>
    <w:p>
      <w:r>
        <w:t>Global Shipment Tracking System – Technical Lead</w:t>
      </w:r>
    </w:p>
    <w:p>
      <w:pPr>
        <w:pStyle w:val="ListBullet"/>
      </w:pPr>
      <w:r>
        <w:t>Built real-time tracking system using .NET 6, Redis, RabbitMQ, and PostgreSQL.</w:t>
      </w:r>
    </w:p>
    <w:p>
      <w:pPr>
        <w:pStyle w:val="ListBullet"/>
      </w:pPr>
      <w:r>
        <w:t>Integrated multiple logistics APIs and handled 1M+ packages/month.</w:t>
      </w:r>
    </w:p>
    <w:p>
      <w:pPr>
        <w:pStyle w:val="ListBullet"/>
      </w:pPr>
      <w:r>
        <w:t>Achieved 99.9% uptime and reduced system downtime to under 1 hour/month.</w:t>
      </w:r>
    </w:p>
    <w:p>
      <w:r>
        <w:rPr>
          <w:b/>
          <w:color w:val="003366"/>
          <w:sz w:val="22"/>
        </w:rPr>
        <w:t>INTERESTS</w:t>
      </w:r>
    </w:p>
    <w:p/>
    <w:p>
      <w:pPr>
        <w:pStyle w:val="ListBullet"/>
      </w:pPr>
      <w:r>
        <w:t>System architecture and optimization</w:t>
      </w:r>
    </w:p>
    <w:p>
      <w:pPr>
        <w:pStyle w:val="ListBullet"/>
      </w:pPr>
      <w:r>
        <w:t>Clean code and software craftsmanship</w:t>
      </w:r>
    </w:p>
    <w:p>
      <w:pPr>
        <w:pStyle w:val="ListBullet"/>
      </w:pPr>
      <w:r>
        <w:t>Running, coffee brewing, playing guitar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